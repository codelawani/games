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Steps</w:t>
            </w:r>
          </w:p>
        </w:tc>
        <w:tc>
          <w:tcPr>
            <w:tcW w:type="dxa" w:w="1234"/>
          </w:tcPr>
          <w:p>
            <w:r>
              <w:t>Expected</w:t>
            </w:r>
          </w:p>
        </w:tc>
        <w:tc>
          <w:tcPr>
            <w:tcW w:type="dxa" w:w="1234"/>
          </w:tcPr>
          <w:p>
            <w:r>
              <w:t>Actual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Comment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Test the init() method of TicTacToe class to ensure that it initializes the game with a blank board, X as the starting player, and the game_over flag set to False.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Create an instance of TicTacToe class with a Tkinter root window.</w:t>
            </w:r>
          </w:p>
          <w:p>
            <w:r>
              <w:t>2. Check that the board attribute of the instance is a list of 9 empty strings.</w:t>
            </w:r>
          </w:p>
          <w:p>
            <w:r>
              <w:t>3. Check that the current_player attribute of the instance is set to "X".</w:t>
            </w:r>
          </w:p>
          <w:p>
            <w:r>
              <w:t>4. Check that the game_over attribute of the instance is set to False.</w:t>
            </w:r>
          </w:p>
        </w:tc>
        <w:tc>
          <w:tcPr>
            <w:tcW w:type="dxa" w:w="1234"/>
          </w:tcPr>
          <w:p>
            <w:r>
              <w:t>board attribute is a list of 9 empty strings, current_player attribute is set to "X", and game_over attribute is set to False.</w:t>
            </w:r>
          </w:p>
        </w:tc>
        <w:tc>
          <w:tcPr>
            <w:tcW w:type="dxa" w:w="1234"/>
          </w:tcPr>
          <w:p>
            <w:r>
              <w:t>board attribute is a list of 9 empty strings, current_player attribute is set to "X", and game_over attribute is set to False.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init() method of TicTacToe class initializes the game state as expected.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Test the update_board() method of TicTacToe class to ensure that it correctly updates the board with the player's move.</w:t>
            </w:r>
          </w:p>
        </w:tc>
        <w:tc>
          <w:tcPr>
            <w:tcW w:type="dxa" w:w="1234"/>
          </w:tcPr>
          <w:p>
            <w:pPr>
              <w:jc w:val="left"/>
            </w:pPr>
          </w:p>
          <w:p>
            <w:r>
              <w:t>1. Create an instance of TicTacToe class with a Tkinter root window.</w:t>
            </w:r>
          </w:p>
          <w:p>
            <w:r>
              <w:t>2. Set the board attribute of the instance to ['X', '', '', '', '', '', '', '', ''].</w:t>
            </w:r>
          </w:p>
          <w:p>
            <w:r>
              <w:t>3. Call the update_board() method with the argument 4.</w:t>
            </w:r>
          </w:p>
        </w:tc>
        <w:tc>
          <w:tcPr>
            <w:tcW w:type="dxa" w:w="1234"/>
          </w:tcPr>
          <w:p>
            <w:r>
              <w:t>board attribute is updated to ['X', '', '', '', 'O', '', '', '', ''], current_player attribute is set to "X", and game_over attribute is set to False.</w:t>
            </w:r>
          </w:p>
        </w:tc>
        <w:tc>
          <w:tcPr>
            <w:tcW w:type="dxa" w:w="1234"/>
          </w:tcPr>
          <w:p>
            <w:r>
              <w:t>board attribute is updated to ['X', '', '', '', 'O', '', '', '', ''], current_player attribute is set to "X", and game_over attribute is set to False.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>
              <w:t>update_board()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