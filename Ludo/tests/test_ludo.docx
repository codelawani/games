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6200.0" w:type="dxa"/>
        <w:jc w:val="left"/>
        <w:tblInd w:w="-1440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400"/>
      </w:tblPr>
      <w:tblGrid>
        <w:gridCol w:w="525"/>
        <w:gridCol w:w="2685"/>
        <w:gridCol w:w="4560"/>
        <w:gridCol w:w="2295"/>
        <w:gridCol w:w="2400"/>
        <w:gridCol w:w="1125"/>
        <w:gridCol w:w="2610"/>
        <w:tblGridChange w:id="0">
          <w:tblGrid>
            <w:gridCol w:w="525"/>
            <w:gridCol w:w="2685"/>
            <w:gridCol w:w="4560"/>
            <w:gridCol w:w="2295"/>
            <w:gridCol w:w="2400"/>
            <w:gridCol w:w="1125"/>
            <w:gridCol w:w="261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6c2787" w:val="clear"/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shd w:fill="6c2787" w:val="clear"/>
          </w:tcPr>
          <w:p w:rsidR="00000000" w:rsidDel="00000000" w:rsidP="00000000" w:rsidRDefault="00000000" w:rsidRPr="00000000" w14:paraId="00000003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shd w:fill="6c2787" w:val="clear"/>
          </w:tcPr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Steps</w:t>
            </w:r>
          </w:p>
        </w:tc>
        <w:tc>
          <w:tcPr>
            <w:shd w:fill="6c2787" w:val="clear"/>
          </w:tcPr>
          <w:p w:rsidR="00000000" w:rsidDel="00000000" w:rsidP="00000000" w:rsidRDefault="00000000" w:rsidRPr="00000000" w14:paraId="00000005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Expected</w:t>
            </w:r>
          </w:p>
        </w:tc>
        <w:tc>
          <w:tcPr>
            <w:shd w:fill="6c2787" w:val="clear"/>
          </w:tcPr>
          <w:p w:rsidR="00000000" w:rsidDel="00000000" w:rsidP="00000000" w:rsidRDefault="00000000" w:rsidRPr="00000000" w14:paraId="00000006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Actual</w:t>
            </w:r>
          </w:p>
        </w:tc>
        <w:tc>
          <w:tcPr>
            <w:shd w:fill="6c2787" w:val="clear"/>
          </w:tcPr>
          <w:p w:rsidR="00000000" w:rsidDel="00000000" w:rsidP="00000000" w:rsidRDefault="00000000" w:rsidRPr="00000000" w14:paraId="00000007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Result</w:t>
            </w:r>
          </w:p>
        </w:tc>
        <w:tc>
          <w:tcPr>
            <w:shd w:fill="6c2787" w:val="clear"/>
          </w:tcPr>
          <w:p w:rsidR="00000000" w:rsidDel="00000000" w:rsidP="00000000" w:rsidRDefault="00000000" w:rsidRPr="00000000" w14:paraId="00000008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Comment</w:t>
            </w:r>
          </w:p>
        </w:tc>
      </w:tr>
      <w:tr>
        <w:trPr>
          <w:cantSplit w:val="0"/>
          <w:trHeight w:val="599.04" w:hRule="atLeast"/>
          <w:tblHeader w:val="0"/>
        </w:trPr>
        <w:tc>
          <w:tcPr>
            <w:shd w:fill="d4cdd9" w:val="clear"/>
          </w:tcPr>
          <w:p w:rsidR="00000000" w:rsidDel="00000000" w:rsidP="00000000" w:rsidRDefault="00000000" w:rsidRPr="00000000" w14:paraId="0000000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d4cdd9" w:val="clear"/>
          </w:tcPr>
          <w:p w:rsidR="00000000" w:rsidDel="00000000" w:rsidP="00000000" w:rsidRDefault="00000000" w:rsidRPr="00000000" w14:paraId="0000000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case when currentPlayer is not in winnerRank and has no winning position</w:t>
            </w:r>
          </w:p>
        </w:tc>
        <w:tc>
          <w:tcPr>
            <w:shd w:fill="d4cdd9" w:val="clear"/>
          </w:tcPr>
          <w:p w:rsidR="00000000" w:rsidDel="00000000" w:rsidP="00000000" w:rsidRDefault="00000000" w:rsidRPr="00000000" w14:paraId="0000000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Set currentPlayer to player 1</w:t>
              <w:br w:type="textWrapping"/>
              <w:t xml:space="preserve">2. Set position[player 1] to [1, 2, 3]</w:t>
              <w:br w:type="textWrapping"/>
              <w:t xml:space="preserve">3. Call check_winner()</w:t>
              <w:br w:type="textWrapping"/>
            </w:r>
          </w:p>
        </w:tc>
        <w:tc>
          <w:tcPr>
            <w:shd w:fill="d4cdd9" w:val="clear"/>
          </w:tcPr>
          <w:p w:rsidR="00000000" w:rsidDel="00000000" w:rsidP="00000000" w:rsidRDefault="00000000" w:rsidRPr="00000000" w14:paraId="0000000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winnerRank should not include player 1</w:t>
            </w:r>
          </w:p>
        </w:tc>
        <w:tc>
          <w:tcPr>
            <w:shd w:fill="d4cdd9" w:val="clear"/>
          </w:tcPr>
          <w:p w:rsidR="00000000" w:rsidDel="00000000" w:rsidP="00000000" w:rsidRDefault="00000000" w:rsidRPr="00000000" w14:paraId="0000000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winnerRank does not include player 1</w:t>
            </w:r>
          </w:p>
        </w:tc>
        <w:tc>
          <w:tcPr>
            <w:shd w:fill="d4cdd9" w:val="clear"/>
          </w:tcPr>
          <w:p w:rsidR="00000000" w:rsidDel="00000000" w:rsidP="00000000" w:rsidRDefault="00000000" w:rsidRPr="00000000" w14:paraId="0000000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</w:t>
            </w:r>
          </w:p>
        </w:tc>
        <w:tc>
          <w:tcPr>
            <w:shd w:fill="d4cdd9" w:val="clear"/>
          </w:tcPr>
          <w:p w:rsidR="00000000" w:rsidDel="00000000" w:rsidP="00000000" w:rsidRDefault="00000000" w:rsidRPr="00000000" w14:paraId="0000000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This test case verifies that a player who has no winning position does not get added to winnerRank</w:t>
            </w:r>
          </w:p>
        </w:tc>
      </w:tr>
      <w:tr>
        <w:trPr>
          <w:cantSplit w:val="0"/>
          <w:tblHeader w:val="0"/>
        </w:trPr>
        <w:tc>
          <w:tcPr>
            <w:shd w:fill="d4cdd9" w:val="clear"/>
          </w:tcPr>
          <w:p w:rsidR="00000000" w:rsidDel="00000000" w:rsidP="00000000" w:rsidRDefault="00000000" w:rsidRPr="00000000" w14:paraId="0000001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d4cdd9" w:val="clear"/>
          </w:tcPr>
          <w:p w:rsidR="00000000" w:rsidDel="00000000" w:rsidP="00000000" w:rsidRDefault="00000000" w:rsidRPr="00000000" w14:paraId="0000001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case when currentPlayer is not in winnerRank and has a winning position</w:t>
            </w:r>
          </w:p>
        </w:tc>
        <w:tc>
          <w:tcPr>
            <w:shd w:fill="d4cdd9" w:val="clear"/>
          </w:tcPr>
          <w:p w:rsidR="00000000" w:rsidDel="00000000" w:rsidP="00000000" w:rsidRDefault="00000000" w:rsidRPr="00000000" w14:paraId="0000001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Set currentPlayer to player 2</w:t>
              <w:br w:type="textWrapping"/>
              <w:t xml:space="preserve">2. Set position[player 2] to [4, 5, 6]</w:t>
              <w:br w:type="textWrapping"/>
              <w:t xml:space="preserve">3. Call check_winner()</w:t>
              <w:br w:type="textWrapping"/>
            </w:r>
          </w:p>
        </w:tc>
        <w:tc>
          <w:tcPr>
            <w:shd w:fill="d4cdd9" w:val="clear"/>
          </w:tcPr>
          <w:p w:rsidR="00000000" w:rsidDel="00000000" w:rsidP="00000000" w:rsidRDefault="00000000" w:rsidRPr="00000000" w14:paraId="0000001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winnerRank should include player 2</w:t>
            </w:r>
          </w:p>
        </w:tc>
        <w:tc>
          <w:tcPr>
            <w:shd w:fill="d4cdd9" w:val="clear"/>
          </w:tcPr>
          <w:p w:rsidR="00000000" w:rsidDel="00000000" w:rsidP="00000000" w:rsidRDefault="00000000" w:rsidRPr="00000000" w14:paraId="0000001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winnerRank includes player 2</w:t>
            </w:r>
          </w:p>
        </w:tc>
        <w:tc>
          <w:tcPr>
            <w:shd w:fill="d4cdd9" w:val="clear"/>
          </w:tcPr>
          <w:p w:rsidR="00000000" w:rsidDel="00000000" w:rsidP="00000000" w:rsidRDefault="00000000" w:rsidRPr="00000000" w14:paraId="0000001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</w:t>
            </w:r>
          </w:p>
        </w:tc>
        <w:tc>
          <w:tcPr>
            <w:shd w:fill="d4cdd9" w:val="clear"/>
          </w:tcPr>
          <w:p w:rsidR="00000000" w:rsidDel="00000000" w:rsidP="00000000" w:rsidRDefault="00000000" w:rsidRPr="00000000" w14:paraId="0000001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This test case verifies that a player who has a winning position gets added to winnerRank</w:t>
            </w:r>
          </w:p>
        </w:tc>
      </w:tr>
      <w:tr>
        <w:trPr>
          <w:cantSplit w:val="0"/>
          <w:tblHeader w:val="0"/>
        </w:trPr>
        <w:tc>
          <w:tcPr>
            <w:shd w:fill="d4cdd9" w:val="clear"/>
          </w:tcPr>
          <w:p w:rsidR="00000000" w:rsidDel="00000000" w:rsidP="00000000" w:rsidRDefault="00000000" w:rsidRPr="00000000" w14:paraId="0000001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d4cdd9" w:val="clear"/>
          </w:tcPr>
          <w:p w:rsidR="00000000" w:rsidDel="00000000" w:rsidP="00000000" w:rsidRDefault="00000000" w:rsidRPr="00000000" w14:paraId="0000001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case when currentPlayer is already in winnerRank</w:t>
            </w:r>
          </w:p>
        </w:tc>
        <w:tc>
          <w:tcPr>
            <w:shd w:fill="d4cdd9" w:val="clear"/>
          </w:tcPr>
          <w:p w:rsidR="00000000" w:rsidDel="00000000" w:rsidP="00000000" w:rsidRDefault="00000000" w:rsidRPr="00000000" w14:paraId="0000001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Set currentPlayer to player 1</w:t>
              <w:br w:type="textWrapping"/>
              <w:t xml:space="preserve">2. Set position[player 1] to [1, 2, 3]</w:t>
              <w:br w:type="textWrapping"/>
              <w:t xml:space="preserve">3. Add player 1 to winnerRank</w:t>
              <w:br w:type="textWrapping"/>
              <w:t xml:space="preserve">4. Call check_winner()</w:t>
              <w:br w:type="textWrapping"/>
            </w:r>
          </w:p>
        </w:tc>
        <w:tc>
          <w:tcPr>
            <w:shd w:fill="d4cdd9" w:val="clear"/>
          </w:tcPr>
          <w:p w:rsidR="00000000" w:rsidDel="00000000" w:rsidP="00000000" w:rsidRDefault="00000000" w:rsidRPr="00000000" w14:paraId="0000001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currentPlayer should be set to the next player (player 2)</w:t>
            </w:r>
          </w:p>
        </w:tc>
        <w:tc>
          <w:tcPr>
            <w:shd w:fill="d4cdd9" w:val="clear"/>
          </w:tcPr>
          <w:p w:rsidR="00000000" w:rsidDel="00000000" w:rsidP="00000000" w:rsidRDefault="00000000" w:rsidRPr="00000000" w14:paraId="0000001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currentPlayer is set to player 2</w:t>
            </w:r>
          </w:p>
        </w:tc>
        <w:tc>
          <w:tcPr>
            <w:shd w:fill="d4cdd9" w:val="clear"/>
          </w:tcPr>
          <w:p w:rsidR="00000000" w:rsidDel="00000000" w:rsidP="00000000" w:rsidRDefault="00000000" w:rsidRPr="00000000" w14:paraId="0000001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</w:t>
            </w:r>
          </w:p>
        </w:tc>
        <w:tc>
          <w:tcPr>
            <w:shd w:fill="d4cdd9" w:val="clear"/>
          </w:tcPr>
          <w:p w:rsidR="00000000" w:rsidDel="00000000" w:rsidP="00000000" w:rsidRDefault="00000000" w:rsidRPr="00000000" w14:paraId="0000001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This test case verifies that the currentPlayer is set to the next player when the current player is already in winnerRank</w:t>
            </w:r>
          </w:p>
        </w:tc>
      </w:tr>
      <w:tr>
        <w:trPr>
          <w:cantSplit w:val="0"/>
          <w:tblHeader w:val="0"/>
        </w:trPr>
        <w:tc>
          <w:tcPr>
            <w:shd w:fill="d4cdd9" w:val="clear"/>
          </w:tcPr>
          <w:p w:rsidR="00000000" w:rsidDel="00000000" w:rsidP="00000000" w:rsidRDefault="00000000" w:rsidRPr="00000000" w14:paraId="0000001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d4cdd9" w:val="clear"/>
          </w:tcPr>
          <w:p w:rsidR="00000000" w:rsidDel="00000000" w:rsidP="00000000" w:rsidRDefault="00000000" w:rsidRPr="00000000" w14:paraId="0000001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if token is in home position (R2)</w:t>
            </w:r>
          </w:p>
        </w:tc>
        <w:tc>
          <w:tcPr>
            <w:shd w:fill="d4cdd9" w:val="clear"/>
          </w:tcPr>
          <w:p w:rsidR="00000000" w:rsidDel="00000000" w:rsidP="00000000" w:rsidRDefault="00000000" w:rsidRPr="00000000" w14:paraId="0000002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Set position[x][y][1] to 284, position[x][y][0] to 201, x to 0, and number to 6</w:t>
              <w:br w:type="textWrapping"/>
              <w:t xml:space="preserve">2. Pass x and y to to_home()</w:t>
              <w:br w:type="textWrapping"/>
            </w:r>
          </w:p>
        </w:tc>
        <w:tc>
          <w:tcPr>
            <w:shd w:fill="d4cdd9" w:val="clear"/>
          </w:tcPr>
          <w:p w:rsidR="00000000" w:rsidDel="00000000" w:rsidP="00000000" w:rsidRDefault="00000000" w:rsidRPr="00000000" w14:paraId="0000002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False</w:t>
            </w:r>
          </w:p>
        </w:tc>
        <w:tc>
          <w:tcPr>
            <w:shd w:fill="d4cdd9" w:val="clear"/>
          </w:tcPr>
          <w:p w:rsidR="00000000" w:rsidDel="00000000" w:rsidP="00000000" w:rsidRDefault="00000000" w:rsidRPr="00000000" w14:paraId="0000002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False</w:t>
            </w:r>
          </w:p>
        </w:tc>
        <w:tc>
          <w:tcPr>
            <w:shd w:fill="d4cdd9" w:val="clear"/>
          </w:tcPr>
          <w:p w:rsidR="00000000" w:rsidDel="00000000" w:rsidP="00000000" w:rsidRDefault="00000000" w:rsidRPr="00000000" w14:paraId="0000002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</w:t>
            </w:r>
          </w:p>
        </w:tc>
        <w:tc>
          <w:tcPr>
            <w:shd w:fill="d4cdd9" w:val="clear"/>
          </w:tcPr>
          <w:p w:rsidR="00000000" w:rsidDel="00000000" w:rsidP="00000000" w:rsidRDefault="00000000" w:rsidRPr="00000000" w14:paraId="0000002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token is not in the home position.</w:t>
            </w:r>
          </w:p>
        </w:tc>
      </w:tr>
      <w:tr>
        <w:trPr>
          <w:cantSplit w:val="0"/>
          <w:tblHeader w:val="0"/>
        </w:trPr>
        <w:tc>
          <w:tcPr>
            <w:shd w:fill="d4cdd9" w:val="clear"/>
          </w:tcPr>
          <w:p w:rsidR="00000000" w:rsidDel="00000000" w:rsidP="00000000" w:rsidRDefault="00000000" w:rsidRPr="00000000" w14:paraId="0000002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d4cdd9" w:val="clear"/>
          </w:tcPr>
          <w:p w:rsidR="00000000" w:rsidDel="00000000" w:rsidP="00000000" w:rsidRDefault="00000000" w:rsidRPr="00000000" w14:paraId="0000002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if token is in home position (Y2)</w:t>
            </w:r>
          </w:p>
        </w:tc>
        <w:tc>
          <w:tcPr>
            <w:shd w:fill="d4cdd9" w:val="clear"/>
          </w:tcPr>
          <w:p w:rsidR="00000000" w:rsidDel="00000000" w:rsidP="00000000" w:rsidRDefault="00000000" w:rsidRPr="00000000" w14:paraId="0000002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Set position[x][y][1] to 284, position[x][y][0] to 370, x to 2, and number to 6</w:t>
              <w:br w:type="textWrapping"/>
              <w:t xml:space="preserve">2. Pass x and y to to_home()</w:t>
              <w:br w:type="textWrapping"/>
            </w:r>
          </w:p>
        </w:tc>
        <w:tc>
          <w:tcPr>
            <w:shd w:fill="d4cdd9" w:val="clear"/>
          </w:tcPr>
          <w:p w:rsidR="00000000" w:rsidDel="00000000" w:rsidP="00000000" w:rsidRDefault="00000000" w:rsidRPr="00000000" w14:paraId="0000002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False</w:t>
            </w:r>
          </w:p>
        </w:tc>
        <w:tc>
          <w:tcPr>
            <w:shd w:fill="d4cdd9" w:val="clear"/>
          </w:tcPr>
          <w:p w:rsidR="00000000" w:rsidDel="00000000" w:rsidP="00000000" w:rsidRDefault="00000000" w:rsidRPr="00000000" w14:paraId="0000002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False</w:t>
            </w:r>
          </w:p>
        </w:tc>
        <w:tc>
          <w:tcPr>
            <w:shd w:fill="d4cdd9" w:val="clear"/>
          </w:tcPr>
          <w:p w:rsidR="00000000" w:rsidDel="00000000" w:rsidP="00000000" w:rsidRDefault="00000000" w:rsidRPr="00000000" w14:paraId="0000002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</w:t>
            </w:r>
          </w:p>
        </w:tc>
        <w:tc>
          <w:tcPr>
            <w:shd w:fill="d4cdd9" w:val="clear"/>
          </w:tcPr>
          <w:p w:rsidR="00000000" w:rsidDel="00000000" w:rsidP="00000000" w:rsidRDefault="00000000" w:rsidRPr="00000000" w14:paraId="0000002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token is not in the home position.</w:t>
            </w:r>
          </w:p>
        </w:tc>
      </w:tr>
      <w:tr>
        <w:trPr>
          <w:cantSplit w:val="0"/>
          <w:tblHeader w:val="0"/>
        </w:trPr>
        <w:tc>
          <w:tcPr>
            <w:shd w:fill="d4cdd9" w:val="clear"/>
          </w:tcPr>
          <w:p w:rsidR="00000000" w:rsidDel="00000000" w:rsidP="00000000" w:rsidRDefault="00000000" w:rsidRPr="00000000" w14:paraId="0000002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d4cdd9" w:val="clear"/>
          </w:tcPr>
          <w:p w:rsidR="00000000" w:rsidDel="00000000" w:rsidP="00000000" w:rsidRDefault="00000000" w:rsidRPr="00000000" w14:paraId="0000002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if token is in home position (G2)</w:t>
            </w:r>
          </w:p>
        </w:tc>
        <w:tc>
          <w:tcPr>
            <w:shd w:fill="d4cdd9" w:val="clear"/>
          </w:tcPr>
          <w:p w:rsidR="00000000" w:rsidDel="00000000" w:rsidP="00000000" w:rsidRDefault="00000000" w:rsidRPr="00000000" w14:paraId="0000002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Set position[x][y][0] to 284, position[x][y][1] to 201, x to 1, and number to 6</w:t>
              <w:br w:type="textWrapping"/>
              <w:t xml:space="preserve">2. Pass x and y to to_home()</w:t>
              <w:br w:type="textWrapping"/>
            </w:r>
          </w:p>
        </w:tc>
        <w:tc>
          <w:tcPr>
            <w:shd w:fill="d4cdd9" w:val="clear"/>
          </w:tcPr>
          <w:p w:rsidR="00000000" w:rsidDel="00000000" w:rsidP="00000000" w:rsidRDefault="00000000" w:rsidRPr="00000000" w14:paraId="0000002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False</w:t>
            </w:r>
          </w:p>
        </w:tc>
        <w:tc>
          <w:tcPr>
            <w:shd w:fill="d4cdd9" w:val="clear"/>
          </w:tcPr>
          <w:p w:rsidR="00000000" w:rsidDel="00000000" w:rsidP="00000000" w:rsidRDefault="00000000" w:rsidRPr="00000000" w14:paraId="0000003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False</w:t>
            </w:r>
          </w:p>
        </w:tc>
        <w:tc>
          <w:tcPr>
            <w:shd w:fill="d4cdd9" w:val="clear"/>
          </w:tcPr>
          <w:p w:rsidR="00000000" w:rsidDel="00000000" w:rsidP="00000000" w:rsidRDefault="00000000" w:rsidRPr="00000000" w14:paraId="0000003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</w:t>
            </w:r>
          </w:p>
        </w:tc>
        <w:tc>
          <w:tcPr>
            <w:shd w:fill="d4cdd9" w:val="clear"/>
          </w:tcPr>
          <w:p w:rsidR="00000000" w:rsidDel="00000000" w:rsidP="00000000" w:rsidRDefault="00000000" w:rsidRPr="00000000" w14:paraId="0000003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token is not in the home position.</w:t>
            </w:r>
          </w:p>
        </w:tc>
      </w:tr>
      <w:tr>
        <w:trPr>
          <w:cantSplit w:val="0"/>
          <w:tblHeader w:val="0"/>
        </w:trPr>
        <w:tc>
          <w:tcPr>
            <w:shd w:fill="d4cdd9" w:val="clear"/>
          </w:tcPr>
          <w:p w:rsidR="00000000" w:rsidDel="00000000" w:rsidP="00000000" w:rsidRDefault="00000000" w:rsidRPr="00000000" w14:paraId="0000003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d4cdd9" w:val="clear"/>
          </w:tcPr>
          <w:p w:rsidR="00000000" w:rsidDel="00000000" w:rsidP="00000000" w:rsidRDefault="00000000" w:rsidRPr="00000000" w14:paraId="0000003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if token is in home position (B2)</w:t>
            </w:r>
          </w:p>
        </w:tc>
        <w:tc>
          <w:tcPr>
            <w:shd w:fill="d4cdd9" w:val="clear"/>
          </w:tcPr>
          <w:p w:rsidR="00000000" w:rsidDel="00000000" w:rsidP="00000000" w:rsidRDefault="00000000" w:rsidRPr="00000000" w14:paraId="0000003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Set position[x][y][0] to 284, position[x][y][1] to 369, x to 3, and number to 6</w:t>
              <w:br w:type="textWrapping"/>
              <w:t xml:space="preserve">2. Pass x and y to to_home()</w:t>
              <w:br w:type="textWrapping"/>
            </w:r>
          </w:p>
        </w:tc>
        <w:tc>
          <w:tcPr>
            <w:shd w:fill="d4cdd9" w:val="clear"/>
          </w:tcPr>
          <w:p w:rsidR="00000000" w:rsidDel="00000000" w:rsidP="00000000" w:rsidRDefault="00000000" w:rsidRPr="00000000" w14:paraId="0000003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False</w:t>
            </w:r>
          </w:p>
        </w:tc>
        <w:tc>
          <w:tcPr>
            <w:shd w:fill="d4cdd9" w:val="clear"/>
          </w:tcPr>
          <w:p w:rsidR="00000000" w:rsidDel="00000000" w:rsidP="00000000" w:rsidRDefault="00000000" w:rsidRPr="00000000" w14:paraId="0000003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False</w:t>
            </w:r>
          </w:p>
        </w:tc>
        <w:tc>
          <w:tcPr>
            <w:shd w:fill="d4cdd9" w:val="clear"/>
          </w:tcPr>
          <w:p w:rsidR="00000000" w:rsidDel="00000000" w:rsidP="00000000" w:rsidRDefault="00000000" w:rsidRPr="00000000" w14:paraId="0000003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</w:t>
            </w:r>
          </w:p>
        </w:tc>
        <w:tc>
          <w:tcPr>
            <w:shd w:fill="d4cdd9" w:val="clear"/>
          </w:tcPr>
          <w:p w:rsidR="00000000" w:rsidDel="00000000" w:rsidP="00000000" w:rsidRDefault="00000000" w:rsidRPr="00000000" w14:paraId="0000003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token is not in the home position.</w:t>
            </w:r>
          </w:p>
        </w:tc>
      </w:tr>
      <w:tr>
        <w:trPr>
          <w:cantSplit w:val="0"/>
          <w:tblHeader w:val="0"/>
        </w:trPr>
        <w:tc>
          <w:tcPr>
            <w:shd w:fill="d4cdd9" w:val="clear"/>
          </w:tcPr>
          <w:p w:rsidR="00000000" w:rsidDel="00000000" w:rsidP="00000000" w:rsidRDefault="00000000" w:rsidRPr="00000000" w14:paraId="0000003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d4cdd9" w:val="clear"/>
          </w:tcPr>
          <w:p w:rsidR="00000000" w:rsidDel="00000000" w:rsidP="00000000" w:rsidRDefault="00000000" w:rsidRPr="00000000" w14:paraId="0000003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the blit_all() function to ensure it correctly blits all necessary elements to the screen.</w:t>
            </w:r>
          </w:p>
        </w:tc>
        <w:tc>
          <w:tcPr>
            <w:shd w:fill="d4cdd9" w:val="clear"/>
          </w:tcPr>
          <w:p w:rsidR="00000000" w:rsidDel="00000000" w:rsidP="00000000" w:rsidRDefault="00000000" w:rsidRPr="00000000" w14:paraId="0000003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Create an instance of Pygame screen object.</w:t>
              <w:br w:type="textWrapping"/>
              <w:t xml:space="preserve">2. Set the values of the necessary global variables (SAFE, position, color, is_idle, DICE, number, has_started, currentPlayer, currentPlayerText, line, winnerRank, FONT).</w:t>
              <w:br w:type="textWrapping"/>
              <w:t xml:space="preserve">3. Call the blit_all() function.</w:t>
              <w:br w:type="textWrapping"/>
              <w:t xml:space="preserve">4. Check that all star images are blitted to the screen at the correct coordinates.</w:t>
              <w:br w:type="textWrapping"/>
              <w:t xml:space="preserve">5. Check that all player images are blitted to the screen at the correct coordinates.</w:t>
              <w:br w:type="textWrapping"/>
              <w:t xml:space="preserve">6. Check that the correct dice image is blitted to the screen based on the value of is_idle and number.</w:t>
              <w:br w:type="textWrapping"/>
              <w:t xml:space="preserve">7. Check that the current player's color and name are blitted to the screen at the correct coordinates.</w:t>
              <w:br w:type="textWrapping"/>
              <w:t xml:space="preserve">8. Check that the winner rankings and colors are blitted to the screen at the correct coordinates.</w:t>
              <w:br w:type="textWrapping"/>
            </w:r>
          </w:p>
        </w:tc>
        <w:tc>
          <w:tcPr>
            <w:shd w:fill="d4cdd9" w:val="clear"/>
          </w:tcPr>
          <w:p w:rsidR="00000000" w:rsidDel="00000000" w:rsidP="00000000" w:rsidRDefault="00000000" w:rsidRPr="00000000" w14:paraId="0000003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All necessary elements are correctly blitted to the screen.</w:t>
            </w:r>
          </w:p>
        </w:tc>
        <w:tc>
          <w:tcPr>
            <w:shd w:fill="d4cdd9" w:val="clear"/>
          </w:tcPr>
          <w:p w:rsidR="00000000" w:rsidDel="00000000" w:rsidP="00000000" w:rsidRDefault="00000000" w:rsidRPr="00000000" w14:paraId="0000003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All necessary elements are correctly blitted to the screen.</w:t>
            </w:r>
          </w:p>
        </w:tc>
        <w:tc>
          <w:tcPr>
            <w:shd w:fill="d4cdd9" w:val="clear"/>
          </w:tcPr>
          <w:p w:rsidR="00000000" w:rsidDel="00000000" w:rsidP="00000000" w:rsidRDefault="00000000" w:rsidRPr="00000000" w14:paraId="0000003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</w:t>
            </w:r>
          </w:p>
        </w:tc>
        <w:tc>
          <w:tcPr>
            <w:shd w:fill="d4cdd9" w:val="clear"/>
          </w:tcPr>
          <w:p w:rsidR="00000000" w:rsidDel="00000000" w:rsidP="00000000" w:rsidRDefault="00000000" w:rsidRPr="00000000" w14:paraId="0000004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blit_all() function correctly blits all necessary elements to the screen.</w:t>
            </w:r>
          </w:p>
        </w:tc>
      </w:tr>
      <w:tr>
        <w:trPr>
          <w:cantSplit w:val="0"/>
          <w:tblHeader w:val="0"/>
        </w:trPr>
        <w:tc>
          <w:tcPr>
            <w:shd w:fill="d4cdd9" w:val="clear"/>
          </w:tcPr>
          <w:p w:rsidR="00000000" w:rsidDel="00000000" w:rsidP="00000000" w:rsidRDefault="00000000" w:rsidRPr="00000000" w14:paraId="0000004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d4cdd9" w:val="clear"/>
          </w:tcPr>
          <w:p w:rsidR="00000000" w:rsidDel="00000000" w:rsidP="00000000" w:rsidRDefault="00000000" w:rsidRPr="00000000" w14:paraId="0000004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the blit_all() method of the Snake and Ladder game module to ensure that it correctly displays the winner ranks with their corresponding colors.</w:t>
            </w:r>
          </w:p>
        </w:tc>
        <w:tc>
          <w:tcPr>
            <w:shd w:fill="d4cdd9" w:val="clear"/>
          </w:tcPr>
          <w:p w:rsidR="00000000" w:rsidDel="00000000" w:rsidP="00000000" w:rsidRDefault="00000000" w:rsidRPr="00000000" w14:paraId="0000004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Create an instance of the Snake and Ladder game.</w:t>
              <w:br w:type="textWrapping"/>
              <w:t xml:space="preserve">2. Simulate a game where the first player wins.</w:t>
              <w:br w:type="textWrapping"/>
              <w:t xml:space="preserve">3. Check that the winnerRank attribute of the instance is a list containing only the index of the first player.</w:t>
              <w:br w:type="textWrapping"/>
              <w:t xml:space="preserve">4. Check that the display shows the first player's color and rank as expected.</w:t>
              <w:br w:type="textWrapping"/>
            </w:r>
          </w:p>
        </w:tc>
        <w:tc>
          <w:tcPr>
            <w:shd w:fill="d4cdd9" w:val="clear"/>
          </w:tcPr>
          <w:p w:rsidR="00000000" w:rsidDel="00000000" w:rsidP="00000000" w:rsidRDefault="00000000" w:rsidRPr="00000000" w14:paraId="0000004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winnerRank attribute is a list containing only the index of the first player, and the display shows the first player's color and rank as expected.</w:t>
            </w:r>
          </w:p>
        </w:tc>
        <w:tc>
          <w:tcPr>
            <w:shd w:fill="d4cdd9" w:val="clear"/>
          </w:tcPr>
          <w:p w:rsidR="00000000" w:rsidDel="00000000" w:rsidP="00000000" w:rsidRDefault="00000000" w:rsidRPr="00000000" w14:paraId="0000004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winnerRank attribute is a list containing only the index of the first player, and the display shows the first player's color and rank as expected.</w:t>
            </w:r>
          </w:p>
        </w:tc>
        <w:tc>
          <w:tcPr>
            <w:shd w:fill="d4cdd9" w:val="clear"/>
          </w:tcPr>
          <w:p w:rsidR="00000000" w:rsidDel="00000000" w:rsidP="00000000" w:rsidRDefault="00000000" w:rsidRPr="00000000" w14:paraId="0000004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</w:t>
            </w:r>
          </w:p>
        </w:tc>
        <w:tc>
          <w:tcPr>
            <w:shd w:fill="d4cdd9" w:val="clear"/>
          </w:tcPr>
          <w:p w:rsidR="00000000" w:rsidDel="00000000" w:rsidP="00000000" w:rsidRDefault="00000000" w:rsidRPr="00000000" w14:paraId="0000004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blit_all() method of the Snake and Ladder game module correctly displays the winner ranks with their corresponding colors.</w:t>
            </w:r>
          </w:p>
        </w:tc>
      </w:tr>
      <w:tr>
        <w:trPr>
          <w:cantSplit w:val="0"/>
          <w:tblHeader w:val="0"/>
        </w:trPr>
        <w:tc>
          <w:tcPr>
            <w:shd w:fill="d4cdd9" w:val="clear"/>
          </w:tcPr>
          <w:p w:rsidR="00000000" w:rsidDel="00000000" w:rsidP="00000000" w:rsidRDefault="00000000" w:rsidRPr="00000000" w14:paraId="0000004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d4cdd9" w:val="clear"/>
          </w:tcPr>
          <w:p w:rsidR="00000000" w:rsidDel="00000000" w:rsidP="00000000" w:rsidRDefault="00000000" w:rsidRPr="00000000" w14:paraId="0000004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the blit_all() method of the Snake and Ladder game module to ensure that it correctly displays the current player's color and name when the game has started.</w:t>
            </w:r>
          </w:p>
        </w:tc>
        <w:tc>
          <w:tcPr>
            <w:shd w:fill="d4cdd9" w:val="clear"/>
          </w:tcPr>
          <w:p w:rsidR="00000000" w:rsidDel="00000000" w:rsidP="00000000" w:rsidRDefault="00000000" w:rsidRPr="00000000" w14:paraId="0000004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Create an instance of the Snake and Ladder game.</w:t>
              <w:br w:type="textWrapping"/>
              <w:t xml:space="preserve">2. Simulate a game where the first player rolls the dice and moves to a new position.</w:t>
              <w:br w:type="textWrapping"/>
              <w:t xml:space="preserve">3. Check that the currentPlayer attribute of the instance is updated to the index of the second player.</w:t>
              <w:br w:type="textWrapping"/>
              <w:t xml:space="preserve">4. Check that the display shows the second player's color and name as expected.</w:t>
              <w:br w:type="textWrapping"/>
            </w:r>
          </w:p>
        </w:tc>
        <w:tc>
          <w:tcPr>
            <w:shd w:fill="d4cdd9" w:val="clear"/>
          </w:tcPr>
          <w:p w:rsidR="00000000" w:rsidDel="00000000" w:rsidP="00000000" w:rsidRDefault="00000000" w:rsidRPr="00000000" w14:paraId="0000004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currentPlayer attribute is updated to the index of the second player, and the display shows the second player's color and name as expected.</w:t>
            </w:r>
          </w:p>
        </w:tc>
        <w:tc>
          <w:tcPr>
            <w:shd w:fill="d4cdd9" w:val="clear"/>
          </w:tcPr>
          <w:p w:rsidR="00000000" w:rsidDel="00000000" w:rsidP="00000000" w:rsidRDefault="00000000" w:rsidRPr="00000000" w14:paraId="0000004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currentPlayer attribute is updated to the index of the second player, and the display shows the second player's color and name as expected.</w:t>
            </w:r>
          </w:p>
        </w:tc>
        <w:tc>
          <w:tcPr>
            <w:shd w:fill="d4cdd9" w:val="clear"/>
          </w:tcPr>
          <w:p w:rsidR="00000000" w:rsidDel="00000000" w:rsidP="00000000" w:rsidRDefault="00000000" w:rsidRPr="00000000" w14:paraId="0000004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</w:t>
            </w:r>
          </w:p>
        </w:tc>
        <w:tc>
          <w:tcPr>
            <w:shd w:fill="d4cdd9" w:val="clear"/>
          </w:tcPr>
          <w:p w:rsidR="00000000" w:rsidDel="00000000" w:rsidP="00000000" w:rsidRDefault="00000000" w:rsidRPr="00000000" w14:paraId="0000004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blit_all() method of the Snake and Ladder game module correctly displays the current player's color and name when the game has started.</w:t>
            </w:r>
          </w:p>
        </w:tc>
      </w:tr>
      <w:tr>
        <w:trPr>
          <w:cantSplit w:val="0"/>
          <w:tblHeader w:val="0"/>
        </w:trPr>
        <w:tc>
          <w:tcPr>
            <w:shd w:fill="d4cdd9" w:val="clear"/>
          </w:tcPr>
          <w:p w:rsidR="00000000" w:rsidDel="00000000" w:rsidP="00000000" w:rsidRDefault="00000000" w:rsidRPr="00000000" w14:paraId="0000004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shd w:fill="d4cdd9" w:val="clear"/>
          </w:tcPr>
          <w:p w:rsidR="00000000" w:rsidDel="00000000" w:rsidP="00000000" w:rsidRDefault="00000000" w:rsidRPr="00000000" w14:paraId="0000005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case for moving player to a safe position</w:t>
            </w:r>
          </w:p>
        </w:tc>
        <w:tc>
          <w:tcPr>
            <w:shd w:fill="d4cdd9" w:val="clear"/>
          </w:tcPr>
          <w:p w:rsidR="00000000" w:rsidDel="00000000" w:rsidP="00000000" w:rsidRDefault="00000000" w:rsidRPr="00000000" w14:paraId="0000005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Call move_player() function with x=0 and y=4</w:t>
              <w:br w:type="textWrapping"/>
              <w:t xml:space="preserve">2. Check if player is moved to a safe position</w:t>
              <w:br w:type="textWrapping"/>
            </w:r>
          </w:p>
        </w:tc>
        <w:tc>
          <w:tcPr>
            <w:shd w:fill="d4cdd9" w:val="clear"/>
          </w:tcPr>
          <w:p w:rsidR="00000000" w:rsidDel="00000000" w:rsidP="00000000" w:rsidRDefault="00000000" w:rsidRPr="00000000" w14:paraId="0000005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Player should be moved to a safe position</w:t>
            </w:r>
          </w:p>
        </w:tc>
        <w:tc>
          <w:tcPr>
            <w:shd w:fill="d4cdd9" w:val="clear"/>
          </w:tcPr>
          <w:p w:rsidR="00000000" w:rsidDel="00000000" w:rsidP="00000000" w:rsidRDefault="00000000" w:rsidRPr="00000000" w14:paraId="0000005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Player is moved to a safe position</w:t>
            </w:r>
          </w:p>
        </w:tc>
        <w:tc>
          <w:tcPr>
            <w:shd w:fill="d4cdd9" w:val="clear"/>
          </w:tcPr>
          <w:p w:rsidR="00000000" w:rsidDel="00000000" w:rsidP="00000000" w:rsidRDefault="00000000" w:rsidRPr="00000000" w14:paraId="0000005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</w:t>
            </w:r>
          </w:p>
        </w:tc>
        <w:tc>
          <w:tcPr>
            <w:shd w:fill="d4cdd9" w:val="clear"/>
          </w:tcPr>
          <w:p w:rsidR="00000000" w:rsidDel="00000000" w:rsidP="00000000" w:rsidRDefault="00000000" w:rsidRPr="00000000" w14:paraId="0000005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shd w:fill="d4cdd9" w:val="clear"/>
          </w:tcPr>
          <w:p w:rsidR="00000000" w:rsidDel="00000000" w:rsidP="00000000" w:rsidRDefault="00000000" w:rsidRPr="00000000" w14:paraId="0000005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shd w:fill="d4cdd9" w:val="clear"/>
          </w:tcPr>
          <w:p w:rsidR="00000000" w:rsidDel="00000000" w:rsidP="00000000" w:rsidRDefault="00000000" w:rsidRPr="00000000" w14:paraId="0000005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case for moving player to a winning position</w:t>
            </w:r>
          </w:p>
        </w:tc>
        <w:tc>
          <w:tcPr>
            <w:shd w:fill="d4cdd9" w:val="clear"/>
          </w:tcPr>
          <w:p w:rsidR="00000000" w:rsidDel="00000000" w:rsidP="00000000" w:rsidRDefault="00000000" w:rsidRPr="00000000" w14:paraId="0000005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Call move_player() function with x=3 and y=3</w:t>
              <w:br w:type="textWrapping"/>
              <w:t xml:space="preserve">2. Check if player is moved to a winning position</w:t>
              <w:br w:type="textWrapping"/>
              <w:t xml:space="preserve">3. Check if winner sound is played</w:t>
              <w:br w:type="textWrapping"/>
            </w:r>
          </w:p>
        </w:tc>
        <w:tc>
          <w:tcPr>
            <w:shd w:fill="d4cdd9" w:val="clear"/>
          </w:tcPr>
          <w:p w:rsidR="00000000" w:rsidDel="00000000" w:rsidP="00000000" w:rsidRDefault="00000000" w:rsidRPr="00000000" w14:paraId="0000005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Player should be moved to a winning position and winner sound should be played</w:t>
            </w:r>
          </w:p>
        </w:tc>
        <w:tc>
          <w:tcPr>
            <w:shd w:fill="d4cdd9" w:val="clear"/>
          </w:tcPr>
          <w:p w:rsidR="00000000" w:rsidDel="00000000" w:rsidP="00000000" w:rsidRDefault="00000000" w:rsidRPr="00000000" w14:paraId="0000005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Player is moved to a winning position and winner sound is played</w:t>
            </w:r>
          </w:p>
        </w:tc>
        <w:tc>
          <w:tcPr>
            <w:shd w:fill="d4cdd9" w:val="clear"/>
          </w:tcPr>
          <w:p w:rsidR="00000000" w:rsidDel="00000000" w:rsidP="00000000" w:rsidRDefault="00000000" w:rsidRPr="00000000" w14:paraId="0000005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</w:t>
            </w:r>
          </w:p>
        </w:tc>
        <w:tc>
          <w:tcPr>
            <w:shd w:fill="d4cdd9" w:val="clear"/>
          </w:tcPr>
          <w:p w:rsidR="00000000" w:rsidDel="00000000" w:rsidP="00000000" w:rsidRDefault="00000000" w:rsidRPr="00000000" w14:paraId="0000005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shd w:fill="d4cdd9" w:val="clear"/>
          </w:tcPr>
          <w:p w:rsidR="00000000" w:rsidDel="00000000" w:rsidP="00000000" w:rsidRDefault="00000000" w:rsidRPr="00000000" w14:paraId="0000005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shd w:fill="d4cdd9" w:val="clear"/>
          </w:tcPr>
          <w:p w:rsidR="00000000" w:rsidDel="00000000" w:rsidP="00000000" w:rsidRDefault="00000000" w:rsidRPr="00000000" w14:paraId="0000005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case for invalid input parameters</w:t>
            </w:r>
          </w:p>
        </w:tc>
        <w:tc>
          <w:tcPr>
            <w:shd w:fill="d4cdd9" w:val="clear"/>
          </w:tcPr>
          <w:p w:rsidR="00000000" w:rsidDel="00000000" w:rsidP="00000000" w:rsidRDefault="00000000" w:rsidRPr="00000000" w14:paraId="0000005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Call move_player() function with x=10 and y=5</w:t>
              <w:br w:type="textWrapping"/>
              <w:t xml:space="preserve">2. Check if error message is displayed</w:t>
              <w:br w:type="textWrapping"/>
            </w:r>
          </w:p>
        </w:tc>
        <w:tc>
          <w:tcPr>
            <w:shd w:fill="d4cdd9" w:val="clear"/>
          </w:tcPr>
          <w:p w:rsidR="00000000" w:rsidDel="00000000" w:rsidP="00000000" w:rsidRDefault="00000000" w:rsidRPr="00000000" w14:paraId="0000006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Error message should be displayed</w:t>
            </w:r>
          </w:p>
        </w:tc>
        <w:tc>
          <w:tcPr>
            <w:shd w:fill="d4cdd9" w:val="clear"/>
          </w:tcPr>
          <w:p w:rsidR="00000000" w:rsidDel="00000000" w:rsidP="00000000" w:rsidRDefault="00000000" w:rsidRPr="00000000" w14:paraId="0000006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Error message is displayed</w:t>
            </w:r>
          </w:p>
        </w:tc>
        <w:tc>
          <w:tcPr>
            <w:shd w:fill="d4cdd9" w:val="clear"/>
          </w:tcPr>
          <w:p w:rsidR="00000000" w:rsidDel="00000000" w:rsidP="00000000" w:rsidRDefault="00000000" w:rsidRPr="00000000" w14:paraId="0000006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</w:t>
            </w:r>
          </w:p>
        </w:tc>
        <w:tc>
          <w:tcPr>
            <w:shd w:fill="d4cdd9" w:val="clear"/>
          </w:tcPr>
          <w:p w:rsidR="00000000" w:rsidDel="00000000" w:rsidP="00000000" w:rsidRDefault="00000000" w:rsidRPr="00000000" w14:paraId="0000006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1906" w:w="16838" w:orient="landscape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  <w:style w:type="table" w:styleId="Table1">
    <w:basedOn w:val="TableNormal"/>
    <w:pPr>
      <w:spacing w:after="0" w:line="240" w:lineRule="auto"/>
    </w:pPr>
    <w:rPr>
      <w:rFonts w:ascii="Calibri" w:cs="Calibri" w:eastAsia="Calibri" w:hAnsi="Calibri"/>
      <w:color w:val="00000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deada" w:val="clear"/>
    </w:tc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hxzU/yivijGgd2fwKp2+D3BXVeg==">AMUW2mWF5ddqtsD7H7yZpNXK7ccOso8d3E04SP/qXbetJMrcH/rrOh0v+VoSlSadXDozkXQr67IwnKS/CWpgWt/gWoeQ/+e5XteiMLCzLgtRReuTFki+8Qo=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