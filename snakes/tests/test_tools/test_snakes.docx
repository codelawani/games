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Steps</w:t>
            </w:r>
          </w:p>
        </w:tc>
        <w:tc>
          <w:tcPr>
            <w:tcW w:type="dxa" w:w="1234"/>
          </w:tcPr>
          <w:p>
            <w:r>
              <w:t>Expected</w:t>
            </w:r>
          </w:p>
        </w:tc>
        <w:tc>
          <w:tcPr>
            <w:tcW w:type="dxa" w:w="1234"/>
          </w:tcPr>
          <w:p>
            <w:r>
              <w:t>Actual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Comment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get_player_count() function to ensure it returns the correct number of players entered by the user.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get_player_count() with a prompt string.</w:t>
            </w:r>
          </w:p>
          <w:p>
            <w:r>
              <w:t>2. Enter a valid number of players between 1 and 4.</w:t>
            </w:r>
          </w:p>
          <w:p>
            <w:r>
              <w:t>3. Check that the function returns the entered number of players as an integer.</w:t>
            </w:r>
          </w:p>
        </w:tc>
        <w:tc>
          <w:tcPr>
            <w:tcW w:type="dxa" w:w="1234"/>
          </w:tcPr>
          <w:p>
            <w:r>
              <w:t>The function returns the entered number of players as an integer.</w:t>
            </w:r>
          </w:p>
        </w:tc>
        <w:tc>
          <w:tcPr>
            <w:tcW w:type="dxa" w:w="1234"/>
          </w:tcPr>
          <w:p>
            <w:r>
              <w:t>The function returned the entered number of players as an integer.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get_player_count() function correctly returns the entered number of players.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get_player_count() function to ensure it returns None if the user enters 'q' to quit the game.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get_player_count() with a prompt string.</w:t>
            </w:r>
          </w:p>
          <w:p>
            <w:r>
              <w:t>2. Enter 'q' to quit the game.</w:t>
            </w:r>
          </w:p>
          <w:p>
            <w:r>
              <w:t>3. Check that the function returns None.</w:t>
            </w:r>
          </w:p>
        </w:tc>
        <w:tc>
          <w:tcPr>
            <w:tcW w:type="dxa" w:w="1234"/>
          </w:tcPr>
          <w:p>
            <w:r>
              <w:t>The function returns None.</w:t>
            </w:r>
          </w:p>
        </w:tc>
        <w:tc>
          <w:tcPr>
            <w:tcW w:type="dxa" w:w="1234"/>
          </w:tcPr>
          <w:p>
            <w:r>
              <w:t>The function returned None.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get_player_count() function correctly returns None when the user enters 'q'.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get_player_count() function to ensure it handles invalid input by prompting the user to enter a valid number.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get_player_count() with a prompt string.</w:t>
            </w:r>
          </w:p>
          <w:p>
            <w:r>
              <w:t>2. Enter an invalid input, such as a string that cannot be converted to an integer.</w:t>
            </w:r>
          </w:p>
          <w:p>
            <w:r>
              <w:t>3. Check that the function displays an error message and prompts the user to enter a valid number.</w:t>
            </w:r>
          </w:p>
        </w:tc>
        <w:tc>
          <w:tcPr>
            <w:tcW w:type="dxa" w:w="1234"/>
          </w:tcPr>
          <w:p>
            <w:r>
              <w:t>The function displays an error message and prompts the user to enter a valid number.</w:t>
            </w:r>
          </w:p>
        </w:tc>
        <w:tc>
          <w:tcPr>
            <w:tcW w:type="dxa" w:w="1234"/>
          </w:tcPr>
          <w:p>
            <w:r>
              <w:t>The function displayed an error message and prompted the user to enter a valid number.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get_player_count() function correctly handles invalid input by prompting the user to enter a valid number.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display_quit_msg() function to ensure it prints the quit message.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the display_quit_msg() function.</w:t>
            </w:r>
          </w:p>
          <w:p>
            <w:r>
              <w:t>2. Check that the function prints the quit message.</w:t>
            </w:r>
          </w:p>
        </w:tc>
        <w:tc>
          <w:tcPr>
            <w:tcW w:type="dxa" w:w="1234"/>
          </w:tcPr>
          <w:p>
            <w:r>
              <w:t>The function prints the quit message.</w:t>
            </w:r>
          </w:p>
        </w:tc>
        <w:tc>
          <w:tcPr>
            <w:tcW w:type="dxa" w:w="1234"/>
          </w:tcPr>
          <w:p>
            <w:r>
              <w:t>The function printed the quit message.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display_quit_msg() function correctly prints the quit message.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create_player_dict function with 2 players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create_player_dict function with 2 as the argument</w:t>
            </w:r>
          </w:p>
          <w:p>
            <w:r>
              <w:t>2. Check that the function returns a dictionary with 2 players</w:t>
            </w:r>
          </w:p>
          <w:p>
            <w:r>
              <w:t>3. Check that the bead symbols are different for each player</w:t>
            </w:r>
          </w:p>
        </w:tc>
        <w:tc>
          <w:tcPr>
            <w:tcW w:type="dxa" w:w="1234"/>
          </w:tcPr>
          <w:p>
            <w:r>
              <w:t>The function should return a dictionary with 2 players, each player should have a unique bead symbol and a starting position of 1.</w:t>
            </w:r>
          </w:p>
        </w:tc>
        <w:tc>
          <w:tcPr>
            <w:tcW w:type="dxa" w:w="1234"/>
          </w:tcPr>
          <w:p>
            <w:r>
              <w:t>The function returned a dictionary with 2 players, each player has a unique bead symbol and a starting position of 1.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create_player_dict function works correctly for 2 players.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create_player_dict function with 4 players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create_player_dict function with 4 as the argument</w:t>
            </w:r>
          </w:p>
          <w:p>
            <w:r>
              <w:t>2. Check that the function returns a dictionary with 4 players</w:t>
            </w:r>
          </w:p>
          <w:p>
            <w:r>
              <w:t>3. Check that the bead symbols are different for each player</w:t>
            </w:r>
          </w:p>
        </w:tc>
        <w:tc>
          <w:tcPr>
            <w:tcW w:type="dxa" w:w="1234"/>
          </w:tcPr>
          <w:p>
            <w:r>
              <w:t>The function should return a dictionary with 4 players, each player should have a unique bead symbol and a starting position of 1.</w:t>
            </w:r>
          </w:p>
        </w:tc>
        <w:tc>
          <w:tcPr>
            <w:tcW w:type="dxa" w:w="1234"/>
          </w:tcPr>
          <w:p>
            <w:r>
              <w:t>The function returned a dictionary with 4 players, each player has a unique bead symbol and a starting position of 1.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create_player_dict function works correctly for 4 players.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create_player_dict function with invalid player count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create_player_dict function with 0 as the argument</w:t>
            </w:r>
          </w:p>
          <w:p>
            <w:r>
              <w:t>2. Check that the function returns None</w:t>
            </w:r>
          </w:p>
        </w:tc>
        <w:tc>
          <w:tcPr>
            <w:tcW w:type="dxa" w:w="1234"/>
          </w:tcPr>
          <w:p>
            <w:r>
              <w:t>The function should return None when 0 is passed as the argument.</w:t>
            </w:r>
          </w:p>
        </w:tc>
        <w:tc>
          <w:tcPr>
            <w:tcW w:type="dxa" w:w="1234"/>
          </w:tcPr>
          <w:p>
            <w:r>
              <w:t>The function returned None when 0 was passed as the argument.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create_player_dict function handles invalid player count correctly.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assign_bead_colors() function to ensure that it assigns a unique color to each player's bead.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of players with their bead and position.</w:t>
            </w:r>
          </w:p>
          <w:p>
            <w:r>
              <w:t>2. Call the assign_bead_colors() function with the dictionary of players.</w:t>
            </w:r>
          </w:p>
          <w:p>
            <w:r>
              <w:t>3. Check that the return value is a dictionary.</w:t>
            </w:r>
          </w:p>
        </w:tc>
        <w:tc>
          <w:tcPr>
            <w:tcW w:type="dxa" w:w="1234"/>
          </w:tcPr>
          <w:p>
            <w:r>
              <w:t>The function should return a dictionary with a unique color assigned to each player's bead.</w:t>
            </w:r>
          </w:p>
        </w:tc>
        <w:tc>
          <w:tcPr>
            <w:tcW w:type="dxa" w:w="1234"/>
          </w:tcPr>
          <w:p>
            <w:r>
              <w:t>The function returned a dictionary with a unique color assigned to each player's bead.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assigns a unique color to each player's bead as expected.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assign_bead_colors() function to ensure that it returns an empty dictionary when given an empty dictionary of players.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an empty dictionary of players.</w:t>
            </w:r>
          </w:p>
          <w:p>
            <w:r>
              <w:t>2. Call the assign_bead_colors() function with the empty dictionary.</w:t>
            </w:r>
          </w:p>
          <w:p>
            <w:r>
              <w:t>3. Check that the return value is an empty dictionary.</w:t>
            </w:r>
          </w:p>
        </w:tc>
        <w:tc>
          <w:tcPr>
            <w:tcW w:type="dxa" w:w="1234"/>
          </w:tcPr>
          <w:p>
            <w:r>
              <w:t>The function should return an empty dictionary when given an empty dictionary of players.</w:t>
            </w:r>
          </w:p>
        </w:tc>
        <w:tc>
          <w:tcPr>
            <w:tcW w:type="dxa" w:w="1234"/>
          </w:tcPr>
          <w:p>
            <w:r>
              <w:t>The function returned an empty dictionary as expected.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handles an empty dictionary of players correctly.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assign_bead_colors() function to ensure that it raises a TypeError when given a non-dictionary argument.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the assign_bead_colors() function with a list as an argument.</w:t>
            </w:r>
          </w:p>
          <w:p>
            <w:r>
              <w:t>2. Check that a TypeError is raised.</w:t>
            </w:r>
          </w:p>
        </w:tc>
        <w:tc>
          <w:tcPr>
            <w:tcW w:type="dxa" w:w="1234"/>
          </w:tcPr>
          <w:p>
            <w:r>
              <w:t>The function should raise a TypeError when given a non-dictionary argument.</w:t>
            </w:r>
          </w:p>
        </w:tc>
        <w:tc>
          <w:tcPr>
            <w:tcW w:type="dxa" w:w="1234"/>
          </w:tcPr>
          <w:p>
            <w:r>
              <w:t>The function raised a TypeError as expected.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raises a TypeError when given a non-dictionary argument.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Test the assign_bead_colors() function to ensure that it assigns colors to beads in a random order.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of players with their bead and position.</w:t>
            </w:r>
          </w:p>
          <w:p>
            <w:r>
              <w:t>2. Call the assign_bead_colors() function with the dictionary of players.</w:t>
            </w:r>
          </w:p>
          <w:p>
            <w:r>
              <w:t>3. Check that the return value is a dictionary.</w:t>
            </w:r>
          </w:p>
        </w:tc>
        <w:tc>
          <w:tcPr>
            <w:tcW w:type="dxa" w:w="1234"/>
          </w:tcPr>
          <w:p>
            <w:r>
              <w:t>The function should assign colors to beads in a random order.</w:t>
            </w:r>
          </w:p>
        </w:tc>
        <w:tc>
          <w:tcPr>
            <w:tcW w:type="dxa" w:w="1234"/>
          </w:tcPr>
          <w:p>
            <w:r>
              <w:t>The function assigned colors to beads in a random order.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assign_bead_colors() function assigns colors to beads in a random order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get_random_player_order() function to ensure that it returns a shuffled list of player names.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of players with their bead and position.</w:t>
            </w:r>
          </w:p>
          <w:p>
            <w:r>
              <w:t>2. Call the get_random_player_order() function with the dictionary of players as an argument.</w:t>
            </w:r>
          </w:p>
          <w:p>
            <w:r>
              <w:t>3. Check that the returned list of player names has the same length as the dictionary of players.</w:t>
            </w:r>
          </w:p>
        </w:tc>
        <w:tc>
          <w:tcPr>
            <w:tcW w:type="dxa" w:w="1234"/>
          </w:tcPr>
          <w:p>
            <w:r>
              <w:t>The returned list of player names has the same length as the dictionary of players, and is a permutation of the keys in the dictionary of players.</w:t>
            </w:r>
          </w:p>
        </w:tc>
        <w:tc>
          <w:tcPr>
            <w:tcW w:type="dxa" w:w="1234"/>
          </w:tcPr>
          <w:p>
            <w:r>
              <w:t>The returned list of player names has the same length as the dictionary of players, and is a permutation of the keys in the dictionary of players.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get_random_player_order() function returns a shuffled list of player names as expected.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get_random_player_order() function to ensure that it handles an empty dictionary of players gracefully.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an empty dictionary of players.</w:t>
            </w:r>
          </w:p>
          <w:p>
            <w:r>
              <w:t>2. Call the get_random_player_order() function with the empty dictionary of players as an argument.</w:t>
            </w:r>
          </w:p>
          <w:p>
            <w:r>
              <w:t>3. Check that the returned list of player names is an empty list.</w:t>
            </w:r>
          </w:p>
        </w:tc>
        <w:tc>
          <w:tcPr>
            <w:tcW w:type="dxa" w:w="1234"/>
          </w:tcPr>
          <w:p>
            <w:r>
              <w:t>The returned list of player names is an empty list.</w:t>
            </w:r>
          </w:p>
        </w:tc>
        <w:tc>
          <w:tcPr>
            <w:tcW w:type="dxa" w:w="1234"/>
          </w:tcPr>
          <w:p>
            <w:r>
              <w:t>The returned list of player names is an empty list.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get_random_player_order() function handles an empty dictionary of players gracefully as expected.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get_random_player_order() function to ensure that it handles a dictionary with one player gracefully.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of players with one player and their bead and position.</w:t>
            </w:r>
          </w:p>
          <w:p>
            <w:r>
              <w:t>2. Call the get_random_player_order() function with the dictionary of players as an argument.</w:t>
            </w:r>
          </w:p>
          <w:p>
            <w:r>
              <w:t>3. Check that the returned list of player names is a list with one item, which is the player name in the dictionary of players.</w:t>
            </w:r>
          </w:p>
        </w:tc>
        <w:tc>
          <w:tcPr>
            <w:tcW w:type="dxa" w:w="1234"/>
          </w:tcPr>
          <w:p>
            <w:r>
              <w:t>The returned list of player names is a list with one item, which is the player name in the dictionary of players.</w:t>
            </w:r>
          </w:p>
        </w:tc>
        <w:tc>
          <w:tcPr>
            <w:tcW w:type="dxa" w:w="1234"/>
          </w:tcPr>
          <w:p>
            <w:r>
              <w:t>The returned list of player names is a list with one item, which is the player name in the dictionary of players.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get_random_player_order() function handles a dictionary with one player gracefully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check_game_over() function to ensure it returns True and the name of the winning player if any player has reached the winning position.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with player names as keys and their bead and current position as values, where one of the players has reached the winning position.</w:t>
            </w:r>
          </w:p>
          <w:p>
            <w:r>
              <w:t>2. Call the check_game_over() function with the created dictionary as argument.</w:t>
            </w:r>
          </w:p>
          <w:p>
            <w:r>
              <w:t>3. Check that the function returns a tuple with the first value set to True and the second value set to the name of the winning player.</w:t>
            </w:r>
          </w:p>
        </w:tc>
        <w:tc>
          <w:tcPr>
            <w:tcW w:type="dxa" w:w="1234"/>
          </w:tcPr>
          <w:p>
            <w:r>
              <w:t>A tuple with the first value set to True and the second value set to the name of the winning player.</w:t>
            </w:r>
          </w:p>
        </w:tc>
        <w:tc>
          <w:tcPr>
            <w:tcW w:type="dxa" w:w="1234"/>
          </w:tcPr>
          <w:p>
            <w:r>
              <w:t>A tuple with the first value set to True and the second value set to the name of the winning player.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function correctly identified the winning player and returned True along with their name.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check_game_over() function to ensure it returns False if none of the players have reached the winning position.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with player names as keys and their bead and current position as values, where none of the players have reached the winning position.</w:t>
            </w:r>
          </w:p>
          <w:p>
            <w:r>
              <w:t>2. Call the check_game_over() function with the created dictionary as argument.</w:t>
            </w:r>
          </w:p>
          <w:p>
            <w:r>
              <w:t>3. Check that the function returns 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function correctly identified that none of the players have won yet and returned False with a None value for the winning player.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check_game_over() function to ensure it returns False if any player's current position is less than the winning position.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with player names as keys and their bead and current position as values, where all players have a current position less than the winning position.</w:t>
            </w:r>
          </w:p>
          <w:p>
            <w:r>
              <w:t>2. Call the check_game_over() function with the created dictionary as argument.</w:t>
            </w:r>
          </w:p>
          <w:p>
            <w:r>
              <w:t>3. Check that the function returns 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A tuple with the first value set to False and the second value set to None.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function correctly identified that none of the players have won yet and returned False with a None value for the winning player.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prepare_board() function of the snake and ladder game module to ensure that it generates a nested list representing the game board.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the prepare_board() function.</w:t>
            </w:r>
          </w:p>
          <w:p>
            <w:r>
              <w:t>2. Check that the returned value is a list.</w:t>
            </w:r>
          </w:p>
          <w:p>
            <w:r>
              <w:t>3. Check that the length of the list is 10.</w:t>
            </w:r>
          </w:p>
        </w:tc>
        <w:tc>
          <w:tcPr>
            <w:tcW w:type="dxa" w:w="1234"/>
          </w:tcPr>
          <w:p>
            <w:r>
              <w:t>A nested list representing the game board with 10 sub-lists, each with 10 elements, where the elements are string representations of numbers from 100 to 1, arranged in a serpentine pattern.</w:t>
            </w:r>
          </w:p>
        </w:tc>
        <w:tc>
          <w:tcPr>
            <w:tcW w:type="dxa" w:w="1234"/>
          </w:tcPr>
          <w:p>
            <w:r>
              <w:t>A nested list representing the game board with 10 sub-lists, each with 10 elements, where the elements are string representations of numbers from 100 to 1, arranged in a serpentine pattern.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The prepare_board() function generates a nested list representing the game board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update_players() function to ensure that it updates the position of a player correctly based on the dice roll.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 dictionary with players' names and their initial positions.</w:t>
            </w:r>
          </w:p>
          <w:p>
            <w:r>
              <w:t>2. Call the update_players() function with a player's name and a dice roll value.</w:t>
            </w:r>
          </w:p>
          <w:p>
            <w:r>
              <w:t>3. Check that the updated position of the player in the dictionary is correct.</w:t>
            </w:r>
          </w:p>
        </w:tc>
        <w:tc>
          <w:tcPr>
            <w:tcW w:type="dxa" w:w="1234"/>
          </w:tcPr>
          <w:p>
            <w:r>
              <w:t>The updated position of the player in the dictionary should be correct.</w:t>
            </w:r>
          </w:p>
        </w:tc>
        <w:tc>
          <w:tcPr>
            <w:tcW w:type="dxa" w:w="1234"/>
          </w:tcPr>
          <w:p>
            <w:r>
              <w:t>The updated position of the player in the dictionary is correct.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update_players() function updates the position of a player correctly based on the dice roll.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with position in snakes dictionary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is_snake(16)</w:t>
            </w:r>
          </w:p>
        </w:tc>
        <w:tc>
          <w:tcPr>
            <w:tcW w:type="dxa" w:w="1234"/>
          </w:tcPr>
          <w:p>
            <w:r>
              <w:t>Tuple containing position and end of snake (16, 4)</w:t>
            </w:r>
          </w:p>
        </w:tc>
        <w:tc>
          <w:tcPr>
            <w:tcW w:type="dxa" w:w="1234"/>
          </w:tcPr>
          <w:p>
            <w:r>
              <w:t>Returned value is (16, 4)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with position not in snakes dictionary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is_snake(10)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Returned value is None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case for a position that is a ladder's start point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is_ladder with position 3</w:t>
            </w:r>
          </w:p>
        </w:tc>
        <w:tc>
          <w:tcPr>
            <w:tcW w:type="dxa" w:w="1234"/>
          </w:tcPr>
          <w:p>
            <w:r>
              <w:t>A tuple containing position 3 and the ladder's end point 12</w:t>
            </w:r>
          </w:p>
        </w:tc>
        <w:tc>
          <w:tcPr>
            <w:tcW w:type="dxa" w:w="1234"/>
          </w:tcPr>
          <w:p>
            <w:r>
              <w:t>Result is (3, 12)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case for a position that is not a ladder's start point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is_ladder with position 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Result is None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case for a position that is a ladder's end point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is_ladder with position 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Result is None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with chance=1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dice(1)</w:t>
            </w:r>
          </w:p>
          <w:p>
            <w:r>
              <w:t>2. Verify that output is correct</w:t>
            </w:r>
          </w:p>
        </w:tc>
        <w:tc>
          <w:tcPr>
            <w:tcW w:type="dxa" w:w="1234"/>
          </w:tcPr>
          <w:p>
            <w:r>
              <w:t>"""</w:t>
              <w:br/>
              <w:t>_________</w:t>
              <w:br/>
              <w:t>|       |</w:t>
              <w:br/>
              <w:t>|   *   |</w:t>
              <w:br/>
              <w:t>|       |</w:t>
              <w:br/>
              <w:t>---------</w:t>
              <w:br/>
              <w:br/>
              <w:t>"""</w:t>
              <w:br/>
            </w:r>
          </w:p>
        </w:tc>
        <w:tc>
          <w:tcPr>
            <w:tcW w:type="dxa" w:w="1234"/>
          </w:tcPr>
          <w:p>
            <w:r>
              <w:t>"""</w:t>
              <w:br/>
              <w:t>_________</w:t>
              <w:br/>
              <w:t>|       |</w:t>
              <w:br/>
              <w:t>|   *   |</w:t>
              <w:br/>
              <w:t>|       |</w:t>
              <w:br/>
              <w:t xml:space="preserve">--------- </w:t>
              <w:br/>
              <w:br/>
              <w:t>"""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Output is as expected.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with chance=3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dice(3)</w:t>
            </w:r>
          </w:p>
          <w:p>
            <w:r>
              <w:t>2. Verify that output is correct</w:t>
            </w:r>
          </w:p>
        </w:tc>
        <w:tc>
          <w:tcPr>
            <w:tcW w:type="dxa" w:w="1234"/>
          </w:tcPr>
          <w:p>
            <w:r>
              <w:t>"""</w:t>
              <w:br/>
              <w:t>_________</w:t>
              <w:br/>
              <w:t>| *     |</w:t>
              <w:br/>
              <w:t>|   *   |</w:t>
              <w:br/>
              <w:t>|     * |</w:t>
              <w:br/>
              <w:t>---------</w:t>
              <w:br/>
              <w:br/>
              <w:t>"""</w:t>
              <w:br/>
            </w:r>
          </w:p>
        </w:tc>
        <w:tc>
          <w:tcPr>
            <w:tcW w:type="dxa" w:w="1234"/>
          </w:tcPr>
          <w:p>
            <w:r>
              <w:t>"""</w:t>
              <w:br/>
              <w:t>_________</w:t>
              <w:br/>
              <w:t>| *     |</w:t>
              <w:br/>
              <w:t>|   *   |</w:t>
              <w:br/>
              <w:t>|     * |</w:t>
              <w:br/>
              <w:t>---------</w:t>
              <w:br/>
              <w:br/>
              <w:t>"""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Output is as expected.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with chance=6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dice(6)</w:t>
            </w:r>
          </w:p>
          <w:p>
            <w:r>
              <w:t>2. Verify that output is correct</w:t>
            </w:r>
          </w:p>
        </w:tc>
        <w:tc>
          <w:tcPr>
            <w:tcW w:type="dxa" w:w="1234"/>
          </w:tcPr>
          <w:p>
            <w:r>
              <w:t>"""</w:t>
              <w:br/>
              <w:t>_________</w:t>
              <w:br/>
              <w:t>| *   * |</w:t>
              <w:br/>
              <w:t>| *   * |</w:t>
              <w:br/>
              <w:t>| *   * |</w:t>
              <w:br/>
              <w:t xml:space="preserve">--------- </w:t>
              <w:br/>
              <w:br/>
              <w:t>"""</w:t>
              <w:br/>
            </w:r>
          </w:p>
        </w:tc>
        <w:tc>
          <w:tcPr>
            <w:tcW w:type="dxa" w:w="1234"/>
          </w:tcPr>
          <w:p>
            <w:r>
              <w:t>"""</w:t>
              <w:br/>
              <w:t>_________</w:t>
              <w:br/>
              <w:t>| *   * |</w:t>
              <w:br/>
              <w:t>| *   * |</w:t>
              <w:br/>
              <w:t>| *   * |</w:t>
              <w:br/>
              <w:t xml:space="preserve">---------  </w:t>
              <w:br/>
              <w:br/>
              <w:t>"""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Output is as expected.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Test with chance=-2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dice(-2)</w:t>
            </w:r>
          </w:p>
          <w:p>
            <w:r>
              <w:t>2. Verify that output is an error message</w:t>
            </w:r>
          </w:p>
        </w:tc>
        <w:tc>
          <w:tcPr>
            <w:tcW w:type="dxa" w:w="1234"/>
          </w:tcPr>
          <w:p>
            <w:r>
              <w:t>"""</w:t>
              <w:br/>
              <w:t>The 'chance' parameter must be an integer between 1 and 6 (inclusive).</w:t>
              <w:br/>
              <w:t>"""</w:t>
              <w:br/>
            </w:r>
          </w:p>
        </w:tc>
        <w:tc>
          <w:tcPr>
            <w:tcW w:type="dxa" w:w="1234"/>
          </w:tcPr>
          <w:p>
            <w:r>
              <w:t>"""</w:t>
              <w:br/>
              <w:t>The 'chance' parameter must be an integer between 1 and 6 (inclusive).</w:t>
              <w:br/>
              <w:t>"""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Error message is as expected.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Test with chance=8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Call dice(8)</w:t>
            </w:r>
          </w:p>
          <w:p>
            <w:r>
              <w:t>2. Verify that output is an error message</w:t>
            </w:r>
          </w:p>
        </w:tc>
        <w:tc>
          <w:tcPr>
            <w:tcW w:type="dxa" w:w="1234"/>
          </w:tcPr>
          <w:p>
            <w:r>
              <w:t>"""</w:t>
              <w:br/>
              <w:t>The 'chance' parameter must be an integer between 1 and 6 (inclusive).</w:t>
              <w:br/>
              <w:t>"""</w:t>
              <w:br/>
            </w:r>
          </w:p>
        </w:tc>
        <w:tc>
          <w:tcPr>
            <w:tcW w:type="dxa" w:w="1234"/>
          </w:tcPr>
          <w:p>
            <w:r>
              <w:t>"""</w:t>
              <w:br/>
              <w:t>The 'chance' parameter must be an integer between 1 and 6 (inclusive).</w:t>
              <w:br/>
              <w:t>"""</w:t>
              <w:br/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Error message is as expected.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game engine when there are two players and one of them wins the game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"</w:t>
            </w:r>
          </w:p>
          <w:p>
            <w:r>
              <w:t>"</w:t>
            </w:r>
          </w:p>
          <w:p>
            <w:r>
              <w:t>"</w:t>
            </w:r>
          </w:p>
        </w:tc>
        <w:tc>
          <w:tcPr>
            <w:tcW w:type="dxa" w:w="1234"/>
          </w:tcPr>
          <w:p>
            <w:r>
              <w:t>The game should end and print the name of the winning player</w:t>
            </w:r>
          </w:p>
        </w:tc>
        <w:tc>
          <w:tcPr>
            <w:tcW w:type="dxa" w:w="1234"/>
          </w:tcPr>
          <w:p>
            <w:r>
              <w:t>The game ended and correctly printed the name of the winning player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game engine when there are no players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"</w:t>
            </w:r>
          </w:p>
          <w:p>
            <w:r>
              <w:t>"</w:t>
            </w:r>
          </w:p>
          <w:p>
            <w:r>
              <w:t>"</w:t>
            </w:r>
          </w:p>
        </w:tc>
        <w:tc>
          <w:tcPr>
            <w:tcW w:type="dxa" w:w="1234"/>
          </w:tcPr>
          <w:p>
            <w:r>
              <w:t>The game should print a quit message and exit</w:t>
            </w:r>
          </w:p>
        </w:tc>
        <w:tc>
          <w:tcPr>
            <w:tcW w:type="dxa" w:w="1234"/>
          </w:tcPr>
          <w:p>
            <w:r>
              <w:t>The game printed a quit message and exited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Test the game engine when there is one player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"</w:t>
            </w:r>
          </w:p>
          <w:p>
            <w:r>
              <w:t>"</w:t>
            </w:r>
          </w:p>
          <w:p>
            <w:r>
              <w:t>"</w:t>
            </w:r>
          </w:p>
        </w:tc>
        <w:tc>
          <w:tcPr>
            <w:tcW w:type="dxa" w:w="1234"/>
          </w:tcPr>
          <w:p>
            <w:r>
              <w:t>The game should continue until the player reaches position 100, then print the name of the winning player</w:t>
            </w:r>
          </w:p>
        </w:tc>
        <w:tc>
          <w:tcPr>
            <w:tcW w:type="dxa" w:w="1234"/>
          </w:tcPr>
          <w:p>
            <w:r>
              <w:t>The game continued until the player reached position 100, then printed the name of the winning player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Test the game engine when there are four players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"</w:t>
            </w:r>
          </w:p>
          <w:p>
            <w:r>
              <w:t>"</w:t>
            </w:r>
          </w:p>
          <w:p>
            <w:r>
              <w:t>"</w:t>
            </w:r>
          </w:p>
        </w:tc>
        <w:tc>
          <w:tcPr>
            <w:tcW w:type="dxa" w:w="1234"/>
          </w:tcPr>
          <w:p>
            <w:r>
              <w:t>The game should end and print the name of the winning player</w:t>
            </w:r>
          </w:p>
        </w:tc>
        <w:tc>
          <w:tcPr>
            <w:tcW w:type="dxa" w:w="1234"/>
          </w:tcPr>
          <w:p>
            <w:r>
              <w:t>The game ended and correctly printed the name of the winning player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Test the game engine when the player quits the game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"</w:t>
            </w:r>
          </w:p>
          <w:p>
            <w:r>
              <w:t>"</w:t>
            </w:r>
          </w:p>
          <w:p>
            <w:r>
              <w:t>"</w:t>
            </w:r>
          </w:p>
        </w:tc>
        <w:tc>
          <w:tcPr>
            <w:tcW w:type="dxa" w:w="1234"/>
          </w:tcPr>
          <w:p>
            <w:r>
              <w:t>The game should print a quit message and exit</w:t>
            </w:r>
          </w:p>
        </w:tc>
        <w:tc>
          <w:tcPr>
            <w:tcW w:type="dxa" w:w="1234"/>
          </w:tcPr>
          <w:p>
            <w:r>
              <w:t>The game printed a quit message and exited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